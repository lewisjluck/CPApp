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Deliveres for 19/02/2021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