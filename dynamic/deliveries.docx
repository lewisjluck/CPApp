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Deliveres for 23/02/2021</w:t>
      </w:r>
    </w:p>
    <w:p>
      <w:r>
        <w:t xml:space="preserve">Lewis Luck </w:t>
        <w:br/>
        <w:t xml:space="preserve">11 Heather Street, CLONTARF  </w:t>
        <w:br/>
      </w:r>
    </w:p>
    <w:p>
      <w:r>
        <w:t xml:space="preserve">Lewis Luck </w:t>
        <w:br/>
        <w:t xml:space="preserve">11 Heather Street, CLONTARF  </w:t>
        <w:br/>
      </w:r>
    </w:p>
    <w:p>
      <w:r>
        <w:t xml:space="preserve">Lewis Luck </w:t>
        <w:br/>
        <w:t xml:space="preserve">11 Heather Street, CLONTARF  </w:t>
        <w:br/>
      </w:r>
    </w:p>
    <w:p>
      <w:r>
        <w:t xml:space="preserve">Joseph Jones </w:t>
        <w:br/>
        <w:t xml:space="preserve">6 Chrystal Street, PADDINGTON  </w:t>
        <w:br/>
        <w:t>Mobile: 0467226317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